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24D31" w14:textId="77777777" w:rsidR="000167ED" w:rsidRDefault="00000000">
      <w:pPr>
        <w:pStyle w:val="Heading1"/>
      </w:pPr>
      <w:r>
        <w:t>Windows Server 2022/2025 with Windows 10 Client — Active Directory Project</w:t>
      </w:r>
    </w:p>
    <w:p w14:paraId="49D82C5D" w14:textId="77777777" w:rsidR="000167ED" w:rsidRDefault="00000000">
      <w:r>
        <w:t>Date/Time: 5:00 PM (Start of Installation)</w:t>
      </w:r>
    </w:p>
    <w:p w14:paraId="052AC448" w14:textId="77777777" w:rsidR="000167ED" w:rsidRDefault="00000000">
      <w:pPr>
        <w:pStyle w:val="Heading2"/>
      </w:pPr>
      <w:r>
        <w:t>Project Objective</w:t>
      </w:r>
    </w:p>
    <w:p w14:paraId="54B89F20" w14:textId="77777777" w:rsidR="000167ED" w:rsidRDefault="00000000">
      <w:r>
        <w:t>To install and configure Windows Server 2022/2025 as a Domain Controller and connect a Windows 10 client to the same domain using VMware Workstation Pro. This project demonstrates an understanding of Windows Server setup, Active Directory configuration, IP assignment, and domain joining.</w:t>
      </w:r>
    </w:p>
    <w:p w14:paraId="49BD6577" w14:textId="77777777" w:rsidR="000167ED" w:rsidRDefault="00000000">
      <w:pPr>
        <w:pStyle w:val="Heading2"/>
      </w:pPr>
      <w:r>
        <w:t>Tools and Resources</w:t>
      </w:r>
    </w:p>
    <w:p w14:paraId="01EA7414" w14:textId="77777777" w:rsidR="000167ED" w:rsidRDefault="00000000">
      <w:pPr>
        <w:pStyle w:val="ListBullet"/>
      </w:pPr>
      <w:r>
        <w:t>Virtualization Platform: VMware Workstation Pro</w:t>
      </w:r>
    </w:p>
    <w:p w14:paraId="1A73E1AF" w14:textId="77777777" w:rsidR="000167ED" w:rsidRDefault="00000000">
      <w:pPr>
        <w:pStyle w:val="ListBullet"/>
      </w:pPr>
      <w:r>
        <w:t>Server OS: Windows Server 2022 / 2025 (Evaluation Version) - https://www.microsoft.com/en-us/evalcenter/download-windows-server-2025</w:t>
      </w:r>
    </w:p>
    <w:p w14:paraId="6AA5B5D0" w14:textId="77777777" w:rsidR="000167ED" w:rsidRDefault="00000000">
      <w:pPr>
        <w:pStyle w:val="ListBullet"/>
      </w:pPr>
      <w:r>
        <w:t>Client OS: Windows 10 (2022 Update) - https://www.microsoft.com/en-us/software-download/windows10</w:t>
      </w:r>
    </w:p>
    <w:p w14:paraId="723CE917" w14:textId="77777777" w:rsidR="000167ED" w:rsidRDefault="00000000">
      <w:pPr>
        <w:pStyle w:val="ListBullet"/>
      </w:pPr>
      <w:r>
        <w:t>Reference Videos:</w:t>
      </w:r>
    </w:p>
    <w:p w14:paraId="25C71337" w14:textId="77777777" w:rsidR="000167ED" w:rsidRDefault="00000000">
      <w:pPr>
        <w:pStyle w:val="ListBullet"/>
      </w:pPr>
      <w:r>
        <w:t xml:space="preserve"> - Install Windows Server 2025 on VMware | Full Tutorial: https://www.youtube.com/watch?v=7be423KU5HQ</w:t>
      </w:r>
    </w:p>
    <w:p w14:paraId="6138E232" w14:textId="77777777" w:rsidR="000167ED" w:rsidRDefault="00000000">
      <w:pPr>
        <w:pStyle w:val="ListBullet"/>
      </w:pPr>
      <w:r>
        <w:t xml:space="preserve"> - How to Install Windows 10 on VMware Workstation Pro: https://www.youtube.com/watch?v=53P7AL1bLz4</w:t>
      </w:r>
    </w:p>
    <w:p w14:paraId="5E4A815D" w14:textId="77777777" w:rsidR="000167ED" w:rsidRDefault="00000000">
      <w:pPr>
        <w:pStyle w:val="ListBullet"/>
      </w:pPr>
      <w:r>
        <w:t xml:space="preserve"> - Create a Domain in Windows Server 2025 and Connect Windows 10 Client: https://www.youtube.com/watch?v=teJMyb-in5o</w:t>
      </w:r>
    </w:p>
    <w:p w14:paraId="6B51A785" w14:textId="77777777" w:rsidR="000167ED" w:rsidRDefault="00000000">
      <w:pPr>
        <w:pStyle w:val="ListBullet"/>
      </w:pPr>
      <w:r>
        <w:t xml:space="preserve"> - How to Install and Configure Active Directory Domain Services (AD DS): https://www.youtube.com/watch?v=-q2l48Ap3s8</w:t>
      </w:r>
    </w:p>
    <w:p w14:paraId="3694983F" w14:textId="77777777" w:rsidR="000167ED" w:rsidRDefault="00000000">
      <w:pPr>
        <w:pStyle w:val="Heading2"/>
      </w:pPr>
      <w:r>
        <w:t>Part 1: Install Windows Server 2022/2025 on VMware Workstation</w:t>
      </w:r>
    </w:p>
    <w:p w14:paraId="7DA17755" w14:textId="77777777" w:rsidR="000167ED" w:rsidRDefault="00000000">
      <w:pPr>
        <w:pStyle w:val="ListNumber"/>
      </w:pPr>
      <w:r>
        <w:t>Create a New Virtual Machine: Open VMware Workstation Pro → Create a New Virtual Machine → Typical (Recommended) → Select 'I will install OS later' → Choose Windows Server 2022/2025 (x64).</w:t>
      </w:r>
    </w:p>
    <w:p w14:paraId="366BFEE7" w14:textId="77777777" w:rsidR="000167ED" w:rsidRDefault="00000000">
      <w:pPr>
        <w:pStyle w:val="ListNumber"/>
      </w:pPr>
      <w:r>
        <w:t>Allocate 60–80 GB Disk Space and at least 4 GB RAM, 2 Cores, NAT Network → Finish and Power On the VM.</w:t>
      </w:r>
    </w:p>
    <w:p w14:paraId="681EA3AE" w14:textId="77777777" w:rsidR="000167ED" w:rsidRDefault="00000000">
      <w:pPr>
        <w:pStyle w:val="ListNumber"/>
      </w:pPr>
      <w:r>
        <w:t>Follow the installation wizard to complete setup. Set Administrator password (e.g., p@$$w0rd).</w:t>
      </w:r>
    </w:p>
    <w:p w14:paraId="7A7A3A27" w14:textId="77777777" w:rsidR="000167ED" w:rsidRDefault="00000000">
      <w:pPr>
        <w:pStyle w:val="ListNumber"/>
      </w:pPr>
      <w:r>
        <w:t>In Server Manager, click 'Add roles and features' → Select 'Active Directory Domain Services (AD DS)' → Install.</w:t>
      </w:r>
    </w:p>
    <w:p w14:paraId="3E15D23E" w14:textId="77777777" w:rsidR="000167ED" w:rsidRDefault="00000000">
      <w:pPr>
        <w:pStyle w:val="ListNumber"/>
      </w:pPr>
      <w:r>
        <w:t>Click 'Promote this server to a domain controller' → Choose 'Add a new forest' → Enter domain name (e.g., corp.local) → Set DSRM password → Install.</w:t>
      </w:r>
    </w:p>
    <w:p w14:paraId="662F79E6" w14:textId="77777777" w:rsidR="000167ED" w:rsidRDefault="00000000">
      <w:pPr>
        <w:pStyle w:val="ListNumber"/>
      </w:pPr>
      <w:r>
        <w:t>Configure Static IP: Run 'ncpa.cpl' → Ethernet → Properties → IPv4 → Set IP, Subnet, Gateway, Preferred DNS (Server IP), Alternate DNS (8.8.8.8).</w:t>
      </w:r>
    </w:p>
    <w:p w14:paraId="4664638A" w14:textId="77777777" w:rsidR="000167ED" w:rsidRDefault="00000000">
      <w:pPr>
        <w:pStyle w:val="ListNumber"/>
      </w:pPr>
      <w:r>
        <w:lastRenderedPageBreak/>
        <w:t>Create Users: Server Manager → Tools → Active Directory Users and Computers → Right-click domain → New → User → Set credentials and password.</w:t>
      </w:r>
    </w:p>
    <w:p w14:paraId="144B900F" w14:textId="77777777" w:rsidR="000167ED" w:rsidRDefault="00000000">
      <w:pPr>
        <w:pStyle w:val="ListBullet"/>
      </w:pPr>
      <w:r>
        <w:t>Screenshot Folder Reference: screenshots/server/</w:t>
      </w:r>
    </w:p>
    <w:p w14:paraId="31E24AA5" w14:textId="77777777" w:rsidR="000167ED" w:rsidRDefault="00000000">
      <w:pPr>
        <w:pStyle w:val="Heading2"/>
      </w:pPr>
      <w:r>
        <w:t>Part 2: Install Windows 10 on VMware Workstation</w:t>
      </w:r>
    </w:p>
    <w:p w14:paraId="51566273" w14:textId="77777777" w:rsidR="000167ED" w:rsidRDefault="00000000">
      <w:pPr>
        <w:pStyle w:val="ListNumber"/>
      </w:pPr>
      <w:r>
        <w:t>Create a New Virtual Machine → Typical (Recommended) → Select 'I will install OS later' → Choose Windows 10 (x64).</w:t>
      </w:r>
    </w:p>
    <w:p w14:paraId="7A0BACB1" w14:textId="77777777" w:rsidR="000167ED" w:rsidRDefault="00000000">
      <w:pPr>
        <w:pStyle w:val="ListNumber"/>
      </w:pPr>
      <w:r>
        <w:t>Allocate 60 GB Disk Space, 3–4 GB RAM, 2 Cores, and NAT Network → Mount the Windows 10 ISO.</w:t>
      </w:r>
    </w:p>
    <w:p w14:paraId="2CECF71E" w14:textId="77777777" w:rsidR="000167ED" w:rsidRDefault="00000000">
      <w:pPr>
        <w:pStyle w:val="ListNumber"/>
      </w:pPr>
      <w:r>
        <w:t>Power on the VM and complete installation.</w:t>
      </w:r>
    </w:p>
    <w:p w14:paraId="19D0F445" w14:textId="77777777" w:rsidR="000167ED" w:rsidRDefault="00000000">
      <w:pPr>
        <w:pStyle w:val="ListNumber"/>
      </w:pPr>
      <w:r>
        <w:t>Once booted, check the IP configuration using 'ipconfig' and ensure it matches the same network as the server.</w:t>
      </w:r>
    </w:p>
    <w:p w14:paraId="0037C1A7" w14:textId="77777777" w:rsidR="000167ED" w:rsidRDefault="00000000">
      <w:pPr>
        <w:pStyle w:val="ListNumber"/>
      </w:pPr>
      <w:r>
        <w:t>Join Domain: Control Panel → System → Rename this PC (Advanced) → Change → Domain: corp.local → Provide domain admin credentials → Restart.</w:t>
      </w:r>
    </w:p>
    <w:p w14:paraId="760CDB30" w14:textId="77777777" w:rsidR="000167ED" w:rsidRDefault="00000000">
      <w:pPr>
        <w:pStyle w:val="ListNumber"/>
      </w:pPr>
      <w:r>
        <w:t>Login using domain user (e.g., corp.local\jdoe). Verify access to the domain resources.</w:t>
      </w:r>
    </w:p>
    <w:p w14:paraId="6641B121" w14:textId="77777777" w:rsidR="000167ED" w:rsidRDefault="00000000">
      <w:pPr>
        <w:pStyle w:val="ListBullet"/>
      </w:pPr>
      <w:r>
        <w:t>Screenshot Folder Reference: screenshots/client/</w:t>
      </w:r>
    </w:p>
    <w:p w14:paraId="01352E69" w14:textId="77777777" w:rsidR="000167ED" w:rsidRDefault="00000000">
      <w:pPr>
        <w:pStyle w:val="Heading2"/>
      </w:pPr>
      <w:r>
        <w:t>Troubleshooting Notes</w:t>
      </w:r>
    </w:p>
    <w:p w14:paraId="70422970" w14:textId="77777777" w:rsidR="000167ED" w:rsidRDefault="00000000">
      <w:pPr>
        <w:pStyle w:val="ListBullet"/>
      </w:pPr>
      <w:r>
        <w:t>EFU Network Unsuccessful during installation – Refer to https://www.youtube.com/watch?v=SBPtT5p_JcY</w:t>
      </w:r>
    </w:p>
    <w:p w14:paraId="353CAFD7" w14:textId="77777777" w:rsidR="000167ED" w:rsidRDefault="00000000">
      <w:pPr>
        <w:pStyle w:val="ListBullet"/>
      </w:pPr>
      <w:r>
        <w:t>Ensure both Server and Client VMs use the same NAT or Bridged Network.</w:t>
      </w:r>
    </w:p>
    <w:p w14:paraId="74329DC0" w14:textId="77777777" w:rsidR="000167ED" w:rsidRDefault="00000000">
      <w:pPr>
        <w:pStyle w:val="ListBullet"/>
      </w:pPr>
      <w:r>
        <w:t>If domain join fails, verify DNS settings on client – Preferred DNS should be the Server IP.</w:t>
      </w:r>
    </w:p>
    <w:p w14:paraId="54DAB600" w14:textId="77777777" w:rsidR="000167ED" w:rsidRDefault="00000000">
      <w:pPr>
        <w:pStyle w:val="Heading2"/>
      </w:pPr>
      <w:r>
        <w:t>Project Completion Summary</w:t>
      </w:r>
    </w:p>
    <w:p w14:paraId="65850387" w14:textId="77777777" w:rsidR="000167ED" w:rsidRDefault="00000000">
      <w:pPr>
        <w:pStyle w:val="ListBullet"/>
      </w:pPr>
      <w:r>
        <w:t>Installed and configured Windows Server 2022/2025 as a Domain Controller.</w:t>
      </w:r>
    </w:p>
    <w:p w14:paraId="3AE5309A" w14:textId="77777777" w:rsidR="000167ED" w:rsidRDefault="00000000">
      <w:pPr>
        <w:pStyle w:val="ListBullet"/>
      </w:pPr>
      <w:r>
        <w:t>Set up Active Directory, Users, and Organizational Units.</w:t>
      </w:r>
    </w:p>
    <w:p w14:paraId="058666A1" w14:textId="77777777" w:rsidR="000167ED" w:rsidRDefault="00000000">
      <w:pPr>
        <w:pStyle w:val="ListBullet"/>
      </w:pPr>
      <w:r>
        <w:t>Configured IP addressing, DNS, and DHCP.</w:t>
      </w:r>
    </w:p>
    <w:p w14:paraId="101BEA6F" w14:textId="77777777" w:rsidR="000167ED" w:rsidRDefault="00000000">
      <w:pPr>
        <w:pStyle w:val="ListBullet"/>
      </w:pPr>
      <w:r>
        <w:t>Installed Windows 10 client and successfully joined it to the AD domain.</w:t>
      </w:r>
    </w:p>
    <w:p w14:paraId="19FD63CB" w14:textId="77777777" w:rsidR="000167ED" w:rsidRDefault="00000000">
      <w:pPr>
        <w:pStyle w:val="ListBullet"/>
      </w:pPr>
      <w:r>
        <w:t>Verified authentication and policy enforcement between Server and Client.</w:t>
      </w:r>
    </w:p>
    <w:p w14:paraId="49151C87" w14:textId="77777777" w:rsidR="008C038B" w:rsidRDefault="008C038B" w:rsidP="008C038B">
      <w:pPr>
        <w:pStyle w:val="ListBullet"/>
        <w:numPr>
          <w:ilvl w:val="0"/>
          <w:numId w:val="0"/>
        </w:numPr>
        <w:ind w:left="360" w:hanging="360"/>
      </w:pPr>
    </w:p>
    <w:p w14:paraId="3C6F587F" w14:textId="16A2CCA4" w:rsidR="008C038B" w:rsidRDefault="008C038B" w:rsidP="008C038B">
      <w:pPr>
        <w:pStyle w:val="ListBullet"/>
        <w:numPr>
          <w:ilvl w:val="0"/>
          <w:numId w:val="0"/>
        </w:numPr>
        <w:ind w:left="360" w:hanging="360"/>
      </w:pPr>
      <w:r w:rsidRPr="000E21FD">
        <w:lastRenderedPageBreak/>
        <w:drawing>
          <wp:inline distT="0" distB="0" distL="0" distR="0" wp14:anchorId="7E917482" wp14:editId="2FA1C944">
            <wp:extent cx="5486400" cy="3385038"/>
            <wp:effectExtent l="0" t="0" r="0" b="6350"/>
            <wp:docPr id="1636795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95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3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4728763">
    <w:abstractNumId w:val="8"/>
  </w:num>
  <w:num w:numId="2" w16cid:durableId="1657227037">
    <w:abstractNumId w:val="6"/>
  </w:num>
  <w:num w:numId="3" w16cid:durableId="1262227027">
    <w:abstractNumId w:val="5"/>
  </w:num>
  <w:num w:numId="4" w16cid:durableId="380713400">
    <w:abstractNumId w:val="4"/>
  </w:num>
  <w:num w:numId="5" w16cid:durableId="1077826127">
    <w:abstractNumId w:val="7"/>
  </w:num>
  <w:num w:numId="6" w16cid:durableId="510460887">
    <w:abstractNumId w:val="3"/>
  </w:num>
  <w:num w:numId="7" w16cid:durableId="1390955701">
    <w:abstractNumId w:val="2"/>
  </w:num>
  <w:num w:numId="8" w16cid:durableId="1699624547">
    <w:abstractNumId w:val="1"/>
  </w:num>
  <w:num w:numId="9" w16cid:durableId="182970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7ED"/>
    <w:rsid w:val="00034616"/>
    <w:rsid w:val="0006063C"/>
    <w:rsid w:val="0015074B"/>
    <w:rsid w:val="0029639D"/>
    <w:rsid w:val="00326F90"/>
    <w:rsid w:val="00534CF4"/>
    <w:rsid w:val="008C03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3131B"/>
  <w14:defaultImageDpi w14:val="300"/>
  <w15:docId w15:val="{EA6671A6-29A7-476F-A414-0A5361F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Etyll Joy Zarco</cp:lastModifiedBy>
  <cp:revision>2</cp:revision>
  <dcterms:created xsi:type="dcterms:W3CDTF">2013-12-23T23:15:00Z</dcterms:created>
  <dcterms:modified xsi:type="dcterms:W3CDTF">2025-10-18T11:35:00Z</dcterms:modified>
  <cp:category/>
</cp:coreProperties>
</file>